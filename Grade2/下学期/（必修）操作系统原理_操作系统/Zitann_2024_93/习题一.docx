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51636" w14:textId="77777777" w:rsidR="005C111A" w:rsidRDefault="005C111A">
      <w:pPr>
        <w:autoSpaceDE w:val="0"/>
        <w:autoSpaceDN w:val="0"/>
        <w:spacing w:after="518" w:line="220" w:lineRule="exact"/>
      </w:pPr>
    </w:p>
    <w:p w14:paraId="3D61C5A6" w14:textId="77777777" w:rsidR="005C111A" w:rsidRDefault="00000000">
      <w:pPr>
        <w:autoSpaceDE w:val="0"/>
        <w:autoSpaceDN w:val="0"/>
        <w:spacing w:after="0" w:line="240" w:lineRule="exact"/>
        <w:jc w:val="center"/>
        <w:rPr>
          <w:lang w:eastAsia="zh-CN"/>
        </w:rPr>
      </w:pPr>
      <w:r>
        <w:rPr>
          <w:rFonts w:ascii="宋体" w:eastAsia="宋体" w:hAnsi="宋体"/>
          <w:color w:val="000000"/>
          <w:sz w:val="24"/>
          <w:lang w:eastAsia="zh-CN"/>
        </w:rPr>
        <w:t>习题一</w:t>
      </w:r>
    </w:p>
    <w:p w14:paraId="6AE83556" w14:textId="77777777" w:rsidR="005C111A" w:rsidRDefault="00000000">
      <w:pPr>
        <w:autoSpaceDE w:val="0"/>
        <w:autoSpaceDN w:val="0"/>
        <w:spacing w:before="162" w:after="0" w:line="210" w:lineRule="exact"/>
        <w:ind w:left="360"/>
        <w:rPr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一、填空</w:t>
      </w:r>
    </w:p>
    <w:p w14:paraId="695321BF" w14:textId="61B1A883" w:rsidR="005C111A" w:rsidRDefault="00000000">
      <w:pPr>
        <w:tabs>
          <w:tab w:val="left" w:pos="7500"/>
        </w:tabs>
        <w:autoSpaceDE w:val="0"/>
        <w:autoSpaceDN w:val="0"/>
        <w:spacing w:before="258" w:after="0" w:line="210" w:lineRule="exact"/>
        <w:ind w:left="780"/>
        <w:rPr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1.</w:t>
      </w:r>
      <w:r>
        <w:rPr>
          <w:rFonts w:ascii="宋体" w:eastAsia="宋体" w:hAnsi="宋体"/>
          <w:color w:val="1F2228"/>
          <w:sz w:val="21"/>
          <w:lang w:eastAsia="zh-CN"/>
        </w:rPr>
        <w:t xml:space="preserve"> 进程是程序的一次执行过程，它由程序段、数据段以及（</w:t>
      </w:r>
      <w:r w:rsidR="00D237DA" w:rsidRPr="0026561E">
        <w:rPr>
          <w:rFonts w:ascii="宋体" w:eastAsia="宋体" w:hAnsi="宋体" w:hint="eastAsia"/>
          <w:b/>
          <w:bCs/>
          <w:color w:val="1F2228"/>
          <w:sz w:val="24"/>
          <w:szCs w:val="28"/>
          <w:lang w:eastAsia="zh-CN"/>
        </w:rPr>
        <w:t>进程控制块</w:t>
      </w:r>
      <w:r w:rsidR="00D237DA" w:rsidRPr="0026561E">
        <w:rPr>
          <w:rFonts w:ascii="宋体" w:eastAsia="宋体" w:hAnsi="宋体"/>
          <w:b/>
          <w:bCs/>
          <w:color w:val="1F2228"/>
          <w:sz w:val="24"/>
          <w:szCs w:val="28"/>
          <w:lang w:eastAsia="zh-CN"/>
        </w:rPr>
        <w:t>(PCB)</w:t>
      </w:r>
      <w:r>
        <w:rPr>
          <w:rFonts w:ascii="宋体" w:eastAsia="宋体" w:hAnsi="宋体"/>
          <w:color w:val="1F2228"/>
          <w:sz w:val="21"/>
          <w:lang w:eastAsia="zh-CN"/>
        </w:rPr>
        <w:t>）组成。</w:t>
      </w:r>
    </w:p>
    <w:p w14:paraId="35427FD1" w14:textId="4E64A57C" w:rsidR="005C111A" w:rsidRDefault="00000000">
      <w:pPr>
        <w:tabs>
          <w:tab w:val="left" w:pos="6660"/>
        </w:tabs>
        <w:autoSpaceDE w:val="0"/>
        <w:autoSpaceDN w:val="0"/>
        <w:spacing w:before="258" w:after="0" w:line="210" w:lineRule="exact"/>
        <w:ind w:left="780"/>
        <w:rPr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2.</w:t>
      </w:r>
      <w:r>
        <w:rPr>
          <w:rFonts w:ascii="宋体" w:eastAsia="宋体" w:hAnsi="宋体"/>
          <w:color w:val="1F2228"/>
          <w:sz w:val="21"/>
          <w:lang w:eastAsia="zh-CN"/>
        </w:rPr>
        <w:t xml:space="preserve"> 进程状态转换中，进程从就绪态转为运行态，是由（</w:t>
      </w:r>
      <w:r w:rsidR="00D4613B" w:rsidRPr="0026561E">
        <w:rPr>
          <w:rFonts w:ascii="宋体" w:eastAsia="宋体" w:hAnsi="宋体" w:hint="eastAsia"/>
          <w:b/>
          <w:bCs/>
          <w:color w:val="1F2228"/>
          <w:sz w:val="24"/>
          <w:szCs w:val="28"/>
          <w:lang w:eastAsia="zh-CN"/>
        </w:rPr>
        <w:t>调度器</w:t>
      </w:r>
      <w:r>
        <w:rPr>
          <w:rFonts w:ascii="宋体" w:eastAsia="宋体" w:hAnsi="宋体"/>
          <w:color w:val="1F2228"/>
          <w:sz w:val="21"/>
          <w:lang w:eastAsia="zh-CN"/>
        </w:rPr>
        <w:t>）决定的。</w:t>
      </w:r>
    </w:p>
    <w:p w14:paraId="532E5030" w14:textId="18CD97A4" w:rsidR="005C111A" w:rsidRDefault="00000000">
      <w:pPr>
        <w:tabs>
          <w:tab w:val="left" w:pos="7080"/>
        </w:tabs>
        <w:autoSpaceDE w:val="0"/>
        <w:autoSpaceDN w:val="0"/>
        <w:spacing w:before="258" w:after="0" w:line="210" w:lineRule="exact"/>
        <w:ind w:left="780"/>
        <w:rPr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3.</w:t>
      </w:r>
      <w:r>
        <w:rPr>
          <w:rFonts w:ascii="宋体" w:eastAsia="宋体" w:hAnsi="宋体"/>
          <w:color w:val="1F2228"/>
          <w:sz w:val="21"/>
          <w:lang w:eastAsia="zh-CN"/>
        </w:rPr>
        <w:t xml:space="preserve"> 在多道程序系统中，一般情况下，进程时间片用完进入（</w:t>
      </w:r>
      <w:r w:rsidR="00396007" w:rsidRPr="0026561E">
        <w:rPr>
          <w:rFonts w:ascii="宋体" w:eastAsia="宋体" w:hAnsi="宋体" w:hint="eastAsia"/>
          <w:b/>
          <w:bCs/>
          <w:color w:val="1F2228"/>
          <w:sz w:val="24"/>
          <w:szCs w:val="28"/>
          <w:lang w:eastAsia="zh-CN"/>
        </w:rPr>
        <w:t>就绪</w:t>
      </w:r>
      <w:r>
        <w:rPr>
          <w:rFonts w:ascii="宋体" w:eastAsia="宋体" w:hAnsi="宋体"/>
          <w:color w:val="1F2228"/>
          <w:sz w:val="21"/>
          <w:lang w:eastAsia="zh-CN"/>
        </w:rPr>
        <w:t>）状态。</w:t>
      </w:r>
    </w:p>
    <w:p w14:paraId="32C7246B" w14:textId="5A089786" w:rsidR="005C111A" w:rsidRDefault="00000000">
      <w:pPr>
        <w:tabs>
          <w:tab w:val="left" w:pos="6660"/>
        </w:tabs>
        <w:autoSpaceDE w:val="0"/>
        <w:autoSpaceDN w:val="0"/>
        <w:spacing w:before="258" w:after="0" w:line="210" w:lineRule="exact"/>
        <w:ind w:left="780"/>
        <w:rPr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4.</w:t>
      </w:r>
      <w:r>
        <w:rPr>
          <w:rFonts w:ascii="宋体" w:eastAsia="宋体" w:hAnsi="宋体"/>
          <w:color w:val="1F2228"/>
          <w:sz w:val="21"/>
          <w:lang w:eastAsia="zh-CN"/>
        </w:rPr>
        <w:t xml:space="preserve"> 操作系统是管理和控制计算机系统硬件和软件资源的（</w:t>
      </w:r>
      <w:r w:rsidR="00114802" w:rsidRPr="0026561E">
        <w:rPr>
          <w:rFonts w:ascii="宋体" w:eastAsia="宋体" w:hAnsi="宋体" w:hint="eastAsia"/>
          <w:b/>
          <w:bCs/>
          <w:color w:val="1F2228"/>
          <w:sz w:val="24"/>
          <w:szCs w:val="28"/>
          <w:lang w:eastAsia="zh-CN"/>
        </w:rPr>
        <w:t>系统</w:t>
      </w:r>
      <w:r>
        <w:rPr>
          <w:rFonts w:ascii="宋体" w:eastAsia="宋体" w:hAnsi="宋体"/>
          <w:color w:val="1F2228"/>
          <w:sz w:val="21"/>
          <w:lang w:eastAsia="zh-CN"/>
        </w:rPr>
        <w:t>）程序。</w:t>
      </w:r>
    </w:p>
    <w:p w14:paraId="1CCCF4B1" w14:textId="77777777" w:rsidR="005C111A" w:rsidRDefault="00000000">
      <w:pPr>
        <w:autoSpaceDE w:val="0"/>
        <w:autoSpaceDN w:val="0"/>
        <w:spacing w:before="258" w:after="0" w:line="210" w:lineRule="exact"/>
        <w:ind w:left="780"/>
        <w:rPr>
          <w:lang w:eastAsia="zh-CN"/>
        </w:rPr>
      </w:pPr>
      <w:r>
        <w:rPr>
          <w:rFonts w:ascii="宋体" w:eastAsia="宋体" w:hAnsi="宋体"/>
          <w:color w:val="1F2228"/>
          <w:sz w:val="21"/>
          <w:lang w:eastAsia="zh-CN"/>
        </w:rPr>
        <w:t>5. 分时操作系统的特点是允许多个用户通过终端共享计算机系统，并且每个用户都能</w:t>
      </w:r>
    </w:p>
    <w:p w14:paraId="7DD3D947" w14:textId="7E7B5D5D" w:rsidR="005C111A" w:rsidRDefault="00000000">
      <w:pPr>
        <w:tabs>
          <w:tab w:val="left" w:pos="4980"/>
        </w:tabs>
        <w:autoSpaceDE w:val="0"/>
        <w:autoSpaceDN w:val="0"/>
        <w:spacing w:before="258" w:after="0" w:line="210" w:lineRule="exact"/>
        <w:ind w:left="780"/>
        <w:rPr>
          <w:lang w:eastAsia="zh-CN"/>
        </w:rPr>
      </w:pPr>
      <w:r>
        <w:rPr>
          <w:rFonts w:ascii="宋体" w:eastAsia="宋体" w:hAnsi="宋体"/>
          <w:color w:val="1F2228"/>
          <w:sz w:val="21"/>
          <w:lang w:eastAsia="zh-CN"/>
        </w:rPr>
        <w:t>认为自己独占了计算机，这是通过实现（</w:t>
      </w:r>
      <w:r w:rsidR="00D4613B" w:rsidRPr="0026561E">
        <w:rPr>
          <w:rFonts w:ascii="宋体" w:eastAsia="宋体" w:hAnsi="宋体" w:hint="eastAsia"/>
          <w:b/>
          <w:bCs/>
          <w:color w:val="1F2228"/>
          <w:sz w:val="24"/>
          <w:szCs w:val="28"/>
          <w:lang w:eastAsia="zh-CN"/>
        </w:rPr>
        <w:t>分时复用</w:t>
      </w:r>
      <w:r>
        <w:rPr>
          <w:rFonts w:ascii="宋体" w:eastAsia="宋体" w:hAnsi="宋体"/>
          <w:color w:val="1F2228"/>
          <w:sz w:val="21"/>
          <w:lang w:eastAsia="zh-CN"/>
        </w:rPr>
        <w:t>）来实现的。</w:t>
      </w:r>
    </w:p>
    <w:p w14:paraId="434374B9" w14:textId="0F38A70C" w:rsidR="005C111A" w:rsidRDefault="00000000">
      <w:pPr>
        <w:tabs>
          <w:tab w:val="left" w:pos="6660"/>
        </w:tabs>
        <w:autoSpaceDE w:val="0"/>
        <w:autoSpaceDN w:val="0"/>
        <w:spacing w:before="258" w:after="0" w:line="210" w:lineRule="exact"/>
        <w:ind w:left="780"/>
        <w:rPr>
          <w:lang w:eastAsia="zh-CN"/>
        </w:rPr>
      </w:pPr>
      <w:r>
        <w:rPr>
          <w:rFonts w:ascii="宋体" w:eastAsia="宋体" w:hAnsi="宋体"/>
          <w:color w:val="1F2228"/>
          <w:sz w:val="21"/>
          <w:lang w:eastAsia="zh-CN"/>
        </w:rPr>
        <w:t>6. DOS 是单用户单任务操作系统，而 Windows 则属于（</w:t>
      </w:r>
      <w:r w:rsidR="00396007" w:rsidRPr="0026561E">
        <w:rPr>
          <w:rFonts w:ascii="宋体" w:eastAsia="宋体" w:hAnsi="宋体" w:hint="eastAsia"/>
          <w:b/>
          <w:bCs/>
          <w:color w:val="1F2228"/>
          <w:sz w:val="24"/>
          <w:szCs w:val="28"/>
          <w:lang w:eastAsia="zh-CN"/>
        </w:rPr>
        <w:t>单用户多任务</w:t>
      </w:r>
      <w:r>
        <w:rPr>
          <w:rFonts w:ascii="宋体" w:eastAsia="宋体" w:hAnsi="宋体"/>
          <w:color w:val="1F2228"/>
          <w:sz w:val="21"/>
          <w:lang w:eastAsia="zh-CN"/>
        </w:rPr>
        <w:t>）操作系统。</w:t>
      </w:r>
    </w:p>
    <w:p w14:paraId="0DE1C7D5" w14:textId="682212B1" w:rsidR="005C111A" w:rsidRDefault="00000000">
      <w:pPr>
        <w:tabs>
          <w:tab w:val="left" w:pos="7080"/>
        </w:tabs>
        <w:autoSpaceDE w:val="0"/>
        <w:autoSpaceDN w:val="0"/>
        <w:spacing w:before="258" w:after="0" w:line="210" w:lineRule="exact"/>
        <w:ind w:left="780"/>
        <w:rPr>
          <w:lang w:eastAsia="zh-CN"/>
        </w:rPr>
      </w:pPr>
      <w:r>
        <w:rPr>
          <w:rFonts w:ascii="宋体" w:eastAsia="宋体" w:hAnsi="宋体"/>
          <w:color w:val="1F2228"/>
          <w:sz w:val="21"/>
          <w:lang w:eastAsia="zh-CN"/>
        </w:rPr>
        <w:t>7. 进程的五态模型包括新建态、就绪态、运行态、阻塞态和（</w:t>
      </w:r>
      <w:r w:rsidR="00396007" w:rsidRPr="0026561E">
        <w:rPr>
          <w:rFonts w:ascii="宋体" w:eastAsia="宋体" w:hAnsi="宋体" w:hint="eastAsia"/>
          <w:b/>
          <w:bCs/>
          <w:color w:val="1F2228"/>
          <w:sz w:val="24"/>
          <w:szCs w:val="28"/>
          <w:lang w:eastAsia="zh-CN"/>
        </w:rPr>
        <w:t>终止</w:t>
      </w:r>
      <w:r>
        <w:rPr>
          <w:rFonts w:ascii="宋体" w:eastAsia="宋体" w:hAnsi="宋体"/>
          <w:color w:val="1F2228"/>
          <w:sz w:val="21"/>
          <w:lang w:eastAsia="zh-CN"/>
        </w:rPr>
        <w:t>）态。</w:t>
      </w:r>
    </w:p>
    <w:p w14:paraId="29BBFC10" w14:textId="67C77606" w:rsidR="005C111A" w:rsidRDefault="00000000">
      <w:pPr>
        <w:tabs>
          <w:tab w:val="left" w:pos="4140"/>
        </w:tabs>
        <w:autoSpaceDE w:val="0"/>
        <w:autoSpaceDN w:val="0"/>
        <w:spacing w:before="258" w:after="0" w:line="210" w:lineRule="exact"/>
        <w:ind w:left="780"/>
        <w:rPr>
          <w:lang w:eastAsia="zh-CN"/>
        </w:rPr>
      </w:pPr>
      <w:r>
        <w:rPr>
          <w:rFonts w:ascii="宋体" w:eastAsia="宋体" w:hAnsi="宋体"/>
          <w:color w:val="1F2228"/>
          <w:sz w:val="21"/>
          <w:lang w:eastAsia="zh-CN"/>
        </w:rPr>
        <w:t>8. 进程调度的目的是为了从（</w:t>
      </w:r>
      <w:r w:rsidR="00396007" w:rsidRPr="0026561E">
        <w:rPr>
          <w:rFonts w:ascii="宋体" w:eastAsia="宋体" w:hAnsi="宋体" w:hint="eastAsia"/>
          <w:b/>
          <w:bCs/>
          <w:color w:val="1F2228"/>
          <w:sz w:val="24"/>
          <w:szCs w:val="28"/>
          <w:lang w:eastAsia="zh-CN"/>
        </w:rPr>
        <w:t>就绪</w:t>
      </w:r>
      <w:r>
        <w:rPr>
          <w:rFonts w:ascii="宋体" w:eastAsia="宋体" w:hAnsi="宋体"/>
          <w:color w:val="1F2228"/>
          <w:sz w:val="21"/>
          <w:lang w:eastAsia="zh-CN"/>
        </w:rPr>
        <w:t>）态的进程中挑选一个进程投入运行。</w:t>
      </w:r>
    </w:p>
    <w:p w14:paraId="2BC1C8CE" w14:textId="173F462B" w:rsidR="005C111A" w:rsidRDefault="00000000">
      <w:pPr>
        <w:tabs>
          <w:tab w:val="left" w:pos="5820"/>
        </w:tabs>
        <w:autoSpaceDE w:val="0"/>
        <w:autoSpaceDN w:val="0"/>
        <w:spacing w:before="258" w:after="0" w:line="210" w:lineRule="exact"/>
        <w:ind w:left="780"/>
        <w:rPr>
          <w:lang w:eastAsia="zh-CN"/>
        </w:rPr>
      </w:pPr>
      <w:r>
        <w:rPr>
          <w:rFonts w:ascii="宋体" w:eastAsia="宋体" w:hAnsi="宋体"/>
          <w:color w:val="1F2228"/>
          <w:sz w:val="21"/>
          <w:lang w:eastAsia="zh-CN"/>
        </w:rPr>
        <w:t>9. 操作系统是是用户和计算机硬件系统之间的（</w:t>
      </w:r>
      <w:r w:rsidR="00114802" w:rsidRPr="0026561E">
        <w:rPr>
          <w:rFonts w:ascii="宋体" w:eastAsia="宋体" w:hAnsi="宋体" w:hint="eastAsia"/>
          <w:b/>
          <w:bCs/>
          <w:color w:val="1F2228"/>
          <w:sz w:val="24"/>
          <w:szCs w:val="28"/>
          <w:lang w:eastAsia="zh-CN"/>
        </w:rPr>
        <w:t>接口</w:t>
      </w:r>
      <w:r>
        <w:rPr>
          <w:rFonts w:ascii="宋体" w:eastAsia="宋体" w:hAnsi="宋体"/>
          <w:color w:val="1F2228"/>
          <w:sz w:val="21"/>
          <w:lang w:eastAsia="zh-CN"/>
        </w:rPr>
        <w:t>）。</w:t>
      </w:r>
    </w:p>
    <w:p w14:paraId="44415C41" w14:textId="7D1C7AD5" w:rsidR="005C111A" w:rsidRDefault="00000000">
      <w:pPr>
        <w:tabs>
          <w:tab w:val="left" w:pos="8364"/>
        </w:tabs>
        <w:autoSpaceDE w:val="0"/>
        <w:autoSpaceDN w:val="0"/>
        <w:spacing w:before="258" w:after="0" w:line="210" w:lineRule="exact"/>
        <w:ind w:left="780"/>
        <w:rPr>
          <w:lang w:eastAsia="zh-CN"/>
        </w:rPr>
      </w:pPr>
      <w:r>
        <w:rPr>
          <w:rFonts w:ascii="宋体" w:eastAsia="宋体" w:hAnsi="宋体"/>
          <w:color w:val="1F2228"/>
          <w:sz w:val="21"/>
          <w:lang w:eastAsia="zh-CN"/>
        </w:rPr>
        <w:t>10. 从资源管理的角度，OS 是对计算机系统的软硬件资源进行有效的管理和（</w:t>
      </w:r>
      <w:r w:rsidR="00114802" w:rsidRPr="0026561E">
        <w:rPr>
          <w:rFonts w:ascii="宋体" w:eastAsia="宋体" w:hAnsi="宋体" w:hint="eastAsia"/>
          <w:b/>
          <w:bCs/>
          <w:color w:val="1F2228"/>
          <w:sz w:val="24"/>
          <w:szCs w:val="28"/>
          <w:lang w:eastAsia="zh-CN"/>
        </w:rPr>
        <w:t>控制</w:t>
      </w:r>
      <w:r>
        <w:rPr>
          <w:rFonts w:ascii="宋体" w:eastAsia="宋体" w:hAnsi="宋体"/>
          <w:color w:val="1F2228"/>
          <w:sz w:val="21"/>
          <w:lang w:eastAsia="zh-CN"/>
        </w:rPr>
        <w:t>）。</w:t>
      </w:r>
    </w:p>
    <w:p w14:paraId="1A7D0627" w14:textId="77777777" w:rsidR="005C111A" w:rsidRDefault="00000000">
      <w:pPr>
        <w:autoSpaceDE w:val="0"/>
        <w:autoSpaceDN w:val="0"/>
        <w:spacing w:before="258" w:after="0" w:line="210" w:lineRule="exact"/>
        <w:ind w:left="360"/>
        <w:rPr>
          <w:lang w:eastAsia="zh-CN"/>
        </w:rPr>
      </w:pPr>
      <w:r>
        <w:rPr>
          <w:rFonts w:ascii="宋体" w:eastAsia="宋体" w:hAnsi="宋体"/>
          <w:color w:val="000000"/>
          <w:sz w:val="21"/>
          <w:lang w:eastAsia="zh-CN"/>
        </w:rPr>
        <w:t>二、选择</w:t>
      </w:r>
    </w:p>
    <w:p w14:paraId="4961C628" w14:textId="7DBB16FA" w:rsidR="005C111A" w:rsidRDefault="00000000">
      <w:pPr>
        <w:tabs>
          <w:tab w:val="left" w:pos="1200"/>
        </w:tabs>
        <w:autoSpaceDE w:val="0"/>
        <w:autoSpaceDN w:val="0"/>
        <w:spacing w:before="258" w:after="0" w:line="210" w:lineRule="exact"/>
        <w:ind w:left="780"/>
        <w:rPr>
          <w:lang w:eastAsia="zh-CN"/>
        </w:rPr>
      </w:pPr>
      <w:r>
        <w:rPr>
          <w:rFonts w:ascii="宋体" w:eastAsia="宋体" w:hAnsi="宋体"/>
          <w:color w:val="1F2228"/>
          <w:sz w:val="21"/>
          <w:lang w:eastAsia="zh-CN"/>
        </w:rPr>
        <w:t>1.</w:t>
      </w:r>
      <w:r>
        <w:rPr>
          <w:lang w:eastAsia="zh-CN"/>
        </w:rPr>
        <w:tab/>
      </w:r>
      <w:r>
        <w:rPr>
          <w:rFonts w:ascii="宋体" w:eastAsia="宋体" w:hAnsi="宋体"/>
          <w:color w:val="1F2228"/>
          <w:sz w:val="21"/>
          <w:lang w:eastAsia="zh-CN"/>
        </w:rPr>
        <w:t>进程因为等待某个资源而暂时不能运行时，该进程将进入哪种状态？</w:t>
      </w:r>
      <w:r w:rsidR="00B832F2" w:rsidRPr="0026561E">
        <w:rPr>
          <w:rFonts w:ascii="宋体" w:eastAsia="宋体" w:hAnsi="宋体" w:hint="eastAsia"/>
          <w:color w:val="1F2228"/>
          <w:sz w:val="52"/>
          <w:szCs w:val="52"/>
          <w:lang w:eastAsia="zh-CN"/>
        </w:rPr>
        <w:t>C</w:t>
      </w:r>
    </w:p>
    <w:p w14:paraId="46FBCB04" w14:textId="77777777" w:rsidR="005C111A" w:rsidRDefault="00000000">
      <w:pPr>
        <w:tabs>
          <w:tab w:val="left" w:pos="2880"/>
          <w:tab w:val="left" w:pos="4560"/>
          <w:tab w:val="left" w:pos="6660"/>
        </w:tabs>
        <w:autoSpaceDE w:val="0"/>
        <w:autoSpaceDN w:val="0"/>
        <w:spacing w:before="258" w:after="0" w:line="210" w:lineRule="exact"/>
        <w:ind w:left="1320"/>
        <w:rPr>
          <w:lang w:eastAsia="zh-CN"/>
        </w:rPr>
      </w:pPr>
      <w:r>
        <w:rPr>
          <w:rFonts w:ascii="宋体" w:eastAsia="宋体" w:hAnsi="宋体"/>
          <w:color w:val="1F2228"/>
          <w:sz w:val="21"/>
          <w:lang w:eastAsia="zh-CN"/>
        </w:rPr>
        <w:t>A. 新建</w:t>
      </w:r>
      <w:r>
        <w:rPr>
          <w:lang w:eastAsia="zh-CN"/>
        </w:rPr>
        <w:tab/>
      </w:r>
      <w:r>
        <w:rPr>
          <w:rFonts w:ascii="宋体" w:eastAsia="宋体" w:hAnsi="宋体"/>
          <w:color w:val="1F2228"/>
          <w:sz w:val="21"/>
          <w:lang w:eastAsia="zh-CN"/>
        </w:rPr>
        <w:t>B. 运行</w:t>
      </w:r>
      <w:r>
        <w:rPr>
          <w:lang w:eastAsia="zh-CN"/>
        </w:rPr>
        <w:tab/>
      </w:r>
      <w:r>
        <w:rPr>
          <w:rFonts w:ascii="宋体" w:eastAsia="宋体" w:hAnsi="宋体"/>
          <w:color w:val="1F2228"/>
          <w:sz w:val="21"/>
          <w:lang w:eastAsia="zh-CN"/>
        </w:rPr>
        <w:t>C. 阻塞</w:t>
      </w:r>
      <w:r>
        <w:rPr>
          <w:lang w:eastAsia="zh-CN"/>
        </w:rPr>
        <w:tab/>
      </w:r>
      <w:r>
        <w:rPr>
          <w:rFonts w:ascii="宋体" w:eastAsia="宋体" w:hAnsi="宋体"/>
          <w:color w:val="1F2228"/>
          <w:sz w:val="21"/>
          <w:lang w:eastAsia="zh-CN"/>
        </w:rPr>
        <w:t>D. 完成</w:t>
      </w:r>
    </w:p>
    <w:p w14:paraId="44A8342A" w14:textId="503C7D61" w:rsidR="005C111A" w:rsidRDefault="00000000">
      <w:pPr>
        <w:tabs>
          <w:tab w:val="left" w:pos="1200"/>
        </w:tabs>
        <w:autoSpaceDE w:val="0"/>
        <w:autoSpaceDN w:val="0"/>
        <w:spacing w:before="258" w:after="0" w:line="210" w:lineRule="exact"/>
        <w:ind w:left="780"/>
        <w:rPr>
          <w:lang w:eastAsia="zh-CN"/>
        </w:rPr>
      </w:pPr>
      <w:r>
        <w:rPr>
          <w:rFonts w:ascii="宋体" w:eastAsia="宋体" w:hAnsi="宋体"/>
          <w:color w:val="1F2228"/>
          <w:sz w:val="21"/>
          <w:lang w:eastAsia="zh-CN"/>
        </w:rPr>
        <w:t>2.</w:t>
      </w:r>
      <w:r>
        <w:rPr>
          <w:lang w:eastAsia="zh-CN"/>
        </w:rPr>
        <w:tab/>
      </w:r>
      <w:r>
        <w:rPr>
          <w:rFonts w:ascii="宋体" w:eastAsia="宋体" w:hAnsi="宋体"/>
          <w:color w:val="1F2228"/>
          <w:sz w:val="21"/>
          <w:lang w:eastAsia="zh-CN"/>
        </w:rPr>
        <w:t>在多任务环境下，操作系统通过什么机制实现对多个并发任务的管理？</w:t>
      </w:r>
      <w:r w:rsidR="00B832F2" w:rsidRPr="0026561E">
        <w:rPr>
          <w:rFonts w:ascii="宋体" w:eastAsia="宋体" w:hAnsi="宋体" w:hint="eastAsia"/>
          <w:color w:val="1F2228"/>
          <w:sz w:val="52"/>
          <w:szCs w:val="52"/>
          <w:lang w:eastAsia="zh-CN"/>
        </w:rPr>
        <w:t>A</w:t>
      </w:r>
    </w:p>
    <w:p w14:paraId="03E615B0" w14:textId="77777777" w:rsidR="005C111A" w:rsidRDefault="00000000">
      <w:pPr>
        <w:tabs>
          <w:tab w:val="left" w:pos="2460"/>
          <w:tab w:val="left" w:pos="4140"/>
          <w:tab w:val="left" w:pos="6240"/>
        </w:tabs>
        <w:autoSpaceDE w:val="0"/>
        <w:autoSpaceDN w:val="0"/>
        <w:spacing w:before="258" w:after="0" w:line="210" w:lineRule="exact"/>
        <w:ind w:left="1200"/>
        <w:rPr>
          <w:lang w:eastAsia="zh-CN"/>
        </w:rPr>
      </w:pPr>
      <w:r>
        <w:rPr>
          <w:rFonts w:ascii="宋体" w:eastAsia="宋体" w:hAnsi="宋体"/>
          <w:color w:val="1F2228"/>
          <w:sz w:val="21"/>
          <w:lang w:eastAsia="zh-CN"/>
        </w:rPr>
        <w:t>A.进程管理</w:t>
      </w:r>
      <w:r>
        <w:rPr>
          <w:lang w:eastAsia="zh-CN"/>
        </w:rPr>
        <w:tab/>
      </w:r>
      <w:r>
        <w:rPr>
          <w:rFonts w:ascii="宋体" w:eastAsia="宋体" w:hAnsi="宋体"/>
          <w:color w:val="1F2228"/>
          <w:sz w:val="21"/>
          <w:lang w:eastAsia="zh-CN"/>
        </w:rPr>
        <w:t>B. 存储管理</w:t>
      </w:r>
      <w:r>
        <w:rPr>
          <w:lang w:eastAsia="zh-CN"/>
        </w:rPr>
        <w:tab/>
      </w:r>
      <w:r>
        <w:rPr>
          <w:rFonts w:ascii="宋体" w:eastAsia="宋体" w:hAnsi="宋体"/>
          <w:color w:val="1F2228"/>
          <w:sz w:val="21"/>
          <w:lang w:eastAsia="zh-CN"/>
        </w:rPr>
        <w:t>C. 设备驱动程序</w:t>
      </w:r>
      <w:r>
        <w:rPr>
          <w:lang w:eastAsia="zh-CN"/>
        </w:rPr>
        <w:tab/>
      </w:r>
      <w:r>
        <w:rPr>
          <w:rFonts w:ascii="宋体" w:eastAsia="宋体" w:hAnsi="宋体"/>
          <w:color w:val="1F2228"/>
          <w:sz w:val="21"/>
          <w:lang w:eastAsia="zh-CN"/>
        </w:rPr>
        <w:t>D. 文件系统</w:t>
      </w:r>
    </w:p>
    <w:p w14:paraId="2CDAC007" w14:textId="48CE4E34" w:rsidR="005C111A" w:rsidRDefault="00000000">
      <w:pPr>
        <w:tabs>
          <w:tab w:val="left" w:pos="1200"/>
        </w:tabs>
        <w:autoSpaceDE w:val="0"/>
        <w:autoSpaceDN w:val="0"/>
        <w:spacing w:before="258" w:after="0" w:line="210" w:lineRule="exact"/>
        <w:ind w:left="780"/>
        <w:rPr>
          <w:lang w:eastAsia="zh-CN"/>
        </w:rPr>
      </w:pPr>
      <w:r>
        <w:rPr>
          <w:rFonts w:ascii="宋体" w:eastAsia="宋体" w:hAnsi="宋体"/>
          <w:color w:val="1F2228"/>
          <w:sz w:val="21"/>
          <w:lang w:eastAsia="zh-CN"/>
        </w:rPr>
        <w:t>3.</w:t>
      </w:r>
      <w:r>
        <w:rPr>
          <w:lang w:eastAsia="zh-CN"/>
        </w:rPr>
        <w:tab/>
      </w:r>
      <w:r>
        <w:rPr>
          <w:rFonts w:ascii="宋体" w:eastAsia="宋体" w:hAnsi="宋体"/>
          <w:color w:val="1F2228"/>
          <w:sz w:val="21"/>
          <w:lang w:eastAsia="zh-CN"/>
        </w:rPr>
        <w:t>以下哪种操作系统能够保证在规定的时间内对外部事件做出响应？</w:t>
      </w:r>
      <w:r w:rsidR="00B832F2" w:rsidRPr="0026561E">
        <w:rPr>
          <w:rFonts w:ascii="宋体" w:eastAsia="宋体" w:hAnsi="宋体" w:hint="eastAsia"/>
          <w:color w:val="1F2228"/>
          <w:sz w:val="52"/>
          <w:szCs w:val="52"/>
          <w:lang w:eastAsia="zh-CN"/>
        </w:rPr>
        <w:t>C</w:t>
      </w:r>
    </w:p>
    <w:p w14:paraId="5F05A422" w14:textId="77777777" w:rsidR="005C111A" w:rsidRDefault="00000000">
      <w:pPr>
        <w:tabs>
          <w:tab w:val="left" w:pos="4140"/>
          <w:tab w:val="left" w:pos="6240"/>
        </w:tabs>
        <w:autoSpaceDE w:val="0"/>
        <w:autoSpaceDN w:val="0"/>
        <w:spacing w:before="258" w:after="0" w:line="210" w:lineRule="exact"/>
        <w:ind w:left="1200"/>
        <w:rPr>
          <w:lang w:eastAsia="zh-CN"/>
        </w:rPr>
      </w:pPr>
      <w:r>
        <w:rPr>
          <w:rFonts w:ascii="宋体" w:eastAsia="宋体" w:hAnsi="宋体"/>
          <w:color w:val="1F2228"/>
          <w:sz w:val="21"/>
          <w:lang w:eastAsia="zh-CN"/>
        </w:rPr>
        <w:t>A. 批处理系统 B. 分时系统</w:t>
      </w:r>
      <w:r>
        <w:rPr>
          <w:lang w:eastAsia="zh-CN"/>
        </w:rPr>
        <w:tab/>
      </w:r>
      <w:r>
        <w:rPr>
          <w:rFonts w:ascii="宋体" w:eastAsia="宋体" w:hAnsi="宋体"/>
          <w:color w:val="1F2228"/>
          <w:sz w:val="21"/>
          <w:lang w:eastAsia="zh-CN"/>
        </w:rPr>
        <w:t>C. 实时系统</w:t>
      </w:r>
      <w:r>
        <w:rPr>
          <w:lang w:eastAsia="zh-CN"/>
        </w:rPr>
        <w:tab/>
      </w:r>
      <w:r>
        <w:rPr>
          <w:rFonts w:ascii="宋体" w:eastAsia="宋体" w:hAnsi="宋体"/>
          <w:color w:val="1F2228"/>
          <w:sz w:val="21"/>
          <w:lang w:eastAsia="zh-CN"/>
        </w:rPr>
        <w:t>D. 分布式系统</w:t>
      </w:r>
    </w:p>
    <w:p w14:paraId="76769326" w14:textId="747FBDF6" w:rsidR="005C111A" w:rsidRDefault="00000000">
      <w:pPr>
        <w:tabs>
          <w:tab w:val="left" w:pos="1200"/>
        </w:tabs>
        <w:autoSpaceDE w:val="0"/>
        <w:autoSpaceDN w:val="0"/>
        <w:spacing w:before="258" w:after="0" w:line="210" w:lineRule="exact"/>
        <w:ind w:left="780"/>
        <w:rPr>
          <w:lang w:eastAsia="zh-CN"/>
        </w:rPr>
      </w:pPr>
      <w:r>
        <w:rPr>
          <w:rFonts w:ascii="宋体" w:eastAsia="宋体" w:hAnsi="宋体"/>
          <w:color w:val="1F2228"/>
          <w:sz w:val="21"/>
          <w:lang w:eastAsia="zh-CN"/>
        </w:rPr>
        <w:t>4.</w:t>
      </w:r>
      <w:r>
        <w:rPr>
          <w:lang w:eastAsia="zh-CN"/>
        </w:rPr>
        <w:tab/>
      </w:r>
      <w:r>
        <w:rPr>
          <w:rFonts w:ascii="宋体" w:eastAsia="宋体" w:hAnsi="宋体"/>
          <w:color w:val="1F2228"/>
          <w:sz w:val="21"/>
          <w:lang w:eastAsia="zh-CN"/>
        </w:rPr>
        <w:t>“小内存运行大程序”技术主要是由操作系统中的哪个功能系统实现？</w:t>
      </w:r>
      <w:r w:rsidR="0083444C" w:rsidRPr="0026561E">
        <w:rPr>
          <w:rFonts w:ascii="宋体" w:eastAsia="宋体" w:hAnsi="宋体" w:hint="eastAsia"/>
          <w:color w:val="1F2228"/>
          <w:sz w:val="52"/>
          <w:szCs w:val="52"/>
          <w:lang w:eastAsia="zh-CN"/>
        </w:rPr>
        <w:t>B</w:t>
      </w:r>
    </w:p>
    <w:p w14:paraId="3DF8211A" w14:textId="77777777" w:rsidR="005C111A" w:rsidRDefault="00000000">
      <w:pPr>
        <w:tabs>
          <w:tab w:val="left" w:pos="2880"/>
          <w:tab w:val="left" w:pos="4560"/>
          <w:tab w:val="left" w:pos="6660"/>
        </w:tabs>
        <w:autoSpaceDE w:val="0"/>
        <w:autoSpaceDN w:val="0"/>
        <w:spacing w:before="258" w:after="0" w:line="210" w:lineRule="exact"/>
        <w:ind w:left="1200"/>
        <w:rPr>
          <w:lang w:eastAsia="zh-CN"/>
        </w:rPr>
      </w:pPr>
      <w:r>
        <w:rPr>
          <w:rFonts w:ascii="宋体" w:eastAsia="宋体" w:hAnsi="宋体"/>
          <w:color w:val="1F2228"/>
          <w:sz w:val="21"/>
          <w:lang w:eastAsia="zh-CN"/>
        </w:rPr>
        <w:t>A. 进程管理</w:t>
      </w:r>
      <w:r>
        <w:rPr>
          <w:lang w:eastAsia="zh-CN"/>
        </w:rPr>
        <w:tab/>
      </w:r>
      <w:r>
        <w:rPr>
          <w:rFonts w:ascii="宋体" w:eastAsia="宋体" w:hAnsi="宋体"/>
          <w:color w:val="1F2228"/>
          <w:sz w:val="21"/>
          <w:lang w:eastAsia="zh-CN"/>
        </w:rPr>
        <w:t>B. 存储管理</w:t>
      </w:r>
      <w:r>
        <w:rPr>
          <w:lang w:eastAsia="zh-CN"/>
        </w:rPr>
        <w:tab/>
      </w:r>
      <w:r>
        <w:rPr>
          <w:rFonts w:ascii="宋体" w:eastAsia="宋体" w:hAnsi="宋体"/>
          <w:color w:val="1F2228"/>
          <w:sz w:val="21"/>
          <w:lang w:eastAsia="zh-CN"/>
        </w:rPr>
        <w:t>C. 设备管理</w:t>
      </w:r>
      <w:r>
        <w:rPr>
          <w:lang w:eastAsia="zh-CN"/>
        </w:rPr>
        <w:tab/>
      </w:r>
      <w:r>
        <w:rPr>
          <w:rFonts w:ascii="宋体" w:eastAsia="宋体" w:hAnsi="宋体"/>
          <w:color w:val="1F2228"/>
          <w:sz w:val="21"/>
          <w:lang w:eastAsia="zh-CN"/>
        </w:rPr>
        <w:t>D. 文件管理</w:t>
      </w:r>
    </w:p>
    <w:p w14:paraId="604C3581" w14:textId="2611D9EC" w:rsidR="005C111A" w:rsidRPr="002978AF" w:rsidRDefault="00000000" w:rsidP="00B832F2">
      <w:pPr>
        <w:tabs>
          <w:tab w:val="left" w:pos="1200"/>
        </w:tabs>
        <w:autoSpaceDE w:val="0"/>
        <w:autoSpaceDN w:val="0"/>
        <w:spacing w:before="258" w:after="258" w:line="210" w:lineRule="exact"/>
        <w:ind w:left="780"/>
        <w:rPr>
          <w:rFonts w:eastAsia="宋体"/>
          <w:lang w:eastAsia="zh-CN"/>
        </w:rPr>
        <w:sectPr w:rsidR="005C111A" w:rsidRPr="002978AF" w:rsidSect="00DA7ECC">
          <w:pgSz w:w="11906" w:h="16838"/>
          <w:pgMar w:top="740" w:right="1440" w:bottom="1440" w:left="1440" w:header="720" w:footer="720" w:gutter="0"/>
          <w:cols w:space="720"/>
          <w:docGrid w:linePitch="360"/>
        </w:sectPr>
      </w:pPr>
      <w:r>
        <w:rPr>
          <w:rFonts w:ascii="宋体" w:eastAsia="宋体" w:hAnsi="宋体"/>
          <w:color w:val="1F2228"/>
          <w:sz w:val="21"/>
          <w:lang w:eastAsia="zh-CN"/>
        </w:rPr>
        <w:t>5.</w:t>
      </w:r>
      <w:r>
        <w:rPr>
          <w:lang w:eastAsia="zh-CN"/>
        </w:rPr>
        <w:tab/>
      </w:r>
      <w:r>
        <w:rPr>
          <w:rFonts w:ascii="宋体" w:eastAsia="宋体" w:hAnsi="宋体"/>
          <w:color w:val="1F2228"/>
          <w:sz w:val="21"/>
          <w:lang w:eastAsia="zh-CN"/>
        </w:rPr>
        <w:t>在进程的生命周期中，从阻塞态转变为就绪态时，通常是由以下哪种事件触发的？</w:t>
      </w:r>
      <w:r w:rsidR="00B832F2" w:rsidRPr="0026561E">
        <w:rPr>
          <w:rFonts w:ascii="宋体" w:eastAsia="宋体" w:hAnsi="宋体" w:hint="eastAsia"/>
          <w:color w:val="1F2228"/>
          <w:sz w:val="52"/>
          <w:szCs w:val="52"/>
          <w:lang w:eastAsia="zh-CN"/>
        </w:rPr>
        <w:t>B</w:t>
      </w:r>
    </w:p>
    <w:p w14:paraId="66AD8894" w14:textId="77777777" w:rsidR="005C111A" w:rsidRDefault="00000000">
      <w:pPr>
        <w:autoSpaceDE w:val="0"/>
        <w:autoSpaceDN w:val="0"/>
        <w:spacing w:after="0" w:line="340" w:lineRule="exact"/>
        <w:ind w:left="1200" w:right="144"/>
        <w:rPr>
          <w:lang w:eastAsia="zh-CN"/>
        </w:rPr>
      </w:pPr>
      <w:r>
        <w:rPr>
          <w:rFonts w:ascii="宋体" w:eastAsia="宋体" w:hAnsi="宋体"/>
          <w:color w:val="1F2228"/>
          <w:sz w:val="21"/>
          <w:lang w:eastAsia="zh-CN"/>
        </w:rPr>
        <w:t>A. 进程主动放弃 CPU 使用权</w:t>
      </w:r>
      <w:r>
        <w:rPr>
          <w:lang w:eastAsia="zh-CN"/>
        </w:rPr>
        <w:br/>
      </w:r>
      <w:r>
        <w:rPr>
          <w:rFonts w:ascii="宋体" w:eastAsia="宋体" w:hAnsi="宋体"/>
          <w:color w:val="1F2228"/>
          <w:sz w:val="21"/>
          <w:lang w:eastAsia="zh-CN"/>
        </w:rPr>
        <w:t>C. 进程等待的另一个进程已经结束</w:t>
      </w:r>
    </w:p>
    <w:p w14:paraId="2A5D7321" w14:textId="77777777" w:rsidR="005C111A" w:rsidRPr="002978AF" w:rsidRDefault="005C111A">
      <w:pPr>
        <w:rPr>
          <w:lang w:eastAsia="zh-CN"/>
        </w:rPr>
        <w:sectPr w:rsidR="005C111A" w:rsidRPr="002978AF" w:rsidSect="00DA7ECC">
          <w:type w:val="continuous"/>
          <w:pgSz w:w="11906" w:h="16838"/>
          <w:pgMar w:top="740" w:right="1440" w:bottom="1440" w:left="1440" w:header="720" w:footer="720" w:gutter="0"/>
          <w:cols w:num="2" w:space="720" w:equalWidth="0">
            <w:col w:w="4716" w:space="0"/>
            <w:col w:w="4309" w:space="0"/>
          </w:cols>
          <w:docGrid w:linePitch="360"/>
        </w:sectPr>
      </w:pPr>
    </w:p>
    <w:p w14:paraId="5E1678E7" w14:textId="3C611F86" w:rsidR="005C111A" w:rsidRDefault="00000000" w:rsidP="002978AF">
      <w:pPr>
        <w:autoSpaceDE w:val="0"/>
        <w:autoSpaceDN w:val="0"/>
        <w:spacing w:after="0" w:line="340" w:lineRule="exact"/>
        <w:ind w:left="266"/>
        <w:rPr>
          <w:lang w:eastAsia="zh-CN"/>
        </w:rPr>
      </w:pPr>
      <w:r>
        <w:rPr>
          <w:rFonts w:ascii="宋体" w:eastAsia="宋体" w:hAnsi="宋体"/>
          <w:color w:val="1F2228"/>
          <w:sz w:val="21"/>
        </w:rPr>
        <w:t xml:space="preserve">B. </w:t>
      </w:r>
      <w:proofErr w:type="spellStart"/>
      <w:r>
        <w:rPr>
          <w:rFonts w:ascii="宋体" w:eastAsia="宋体" w:hAnsi="宋体"/>
          <w:color w:val="1F2228"/>
          <w:sz w:val="21"/>
        </w:rPr>
        <w:t>进程等待的</w:t>
      </w:r>
      <w:proofErr w:type="spellEnd"/>
      <w:r>
        <w:rPr>
          <w:rFonts w:ascii="宋体" w:eastAsia="宋体" w:hAnsi="宋体"/>
          <w:color w:val="1F2228"/>
          <w:sz w:val="21"/>
        </w:rPr>
        <w:t xml:space="preserve"> I/O </w:t>
      </w:r>
      <w:proofErr w:type="spellStart"/>
      <w:r>
        <w:rPr>
          <w:rFonts w:ascii="宋体" w:eastAsia="宋体" w:hAnsi="宋体"/>
          <w:color w:val="1F2228"/>
          <w:sz w:val="21"/>
        </w:rPr>
        <w:t>操作已完</w:t>
      </w:r>
      <w:proofErr w:type="spellEnd"/>
      <w:r w:rsidR="002978AF">
        <w:rPr>
          <w:rFonts w:ascii="宋体" w:eastAsia="宋体" w:hAnsi="宋体" w:hint="eastAsia"/>
          <w:color w:val="1F2228"/>
          <w:sz w:val="21"/>
          <w:lang w:eastAsia="zh-CN"/>
        </w:rPr>
        <w:t>成</w:t>
      </w:r>
      <w:r w:rsidR="002978AF">
        <w:rPr>
          <w:rFonts w:ascii="宋体" w:eastAsia="宋体" w:hAnsi="宋体"/>
          <w:color w:val="1F2228"/>
          <w:sz w:val="21"/>
          <w:lang w:eastAsia="zh-CN"/>
        </w:rPr>
        <w:br/>
      </w:r>
      <w:r>
        <w:rPr>
          <w:rFonts w:ascii="宋体" w:eastAsia="宋体" w:hAnsi="宋体"/>
          <w:color w:val="1F2228"/>
          <w:sz w:val="21"/>
          <w:lang w:eastAsia="zh-CN"/>
        </w:rPr>
        <w:t>D. 系统分配了新的时间片</w:t>
      </w:r>
    </w:p>
    <w:sectPr w:rsidR="005C111A" w:rsidSect="00DA7ECC">
      <w:type w:val="nextColumn"/>
      <w:pgSz w:w="11906" w:h="16838"/>
      <w:pgMar w:top="740" w:right="1440" w:bottom="1440" w:left="1440" w:header="720" w:footer="720" w:gutter="0"/>
      <w:cols w:num="2" w:space="720" w:equalWidth="0">
        <w:col w:w="4716" w:space="0"/>
        <w:col w:w="4309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2797234">
    <w:abstractNumId w:val="8"/>
  </w:num>
  <w:num w:numId="2" w16cid:durableId="1167207069">
    <w:abstractNumId w:val="6"/>
  </w:num>
  <w:num w:numId="3" w16cid:durableId="1296761356">
    <w:abstractNumId w:val="5"/>
  </w:num>
  <w:num w:numId="4" w16cid:durableId="1643342588">
    <w:abstractNumId w:val="4"/>
  </w:num>
  <w:num w:numId="5" w16cid:durableId="2077236486">
    <w:abstractNumId w:val="7"/>
  </w:num>
  <w:num w:numId="6" w16cid:durableId="12221664">
    <w:abstractNumId w:val="3"/>
  </w:num>
  <w:num w:numId="7" w16cid:durableId="787092474">
    <w:abstractNumId w:val="2"/>
  </w:num>
  <w:num w:numId="8" w16cid:durableId="86852957">
    <w:abstractNumId w:val="1"/>
  </w:num>
  <w:num w:numId="9" w16cid:durableId="87735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802"/>
    <w:rsid w:val="001438E6"/>
    <w:rsid w:val="0015074B"/>
    <w:rsid w:val="0026561E"/>
    <w:rsid w:val="0029639D"/>
    <w:rsid w:val="002978AF"/>
    <w:rsid w:val="00326F90"/>
    <w:rsid w:val="00396007"/>
    <w:rsid w:val="005659E5"/>
    <w:rsid w:val="005C111A"/>
    <w:rsid w:val="0083444C"/>
    <w:rsid w:val="00953810"/>
    <w:rsid w:val="00A84642"/>
    <w:rsid w:val="00AA1D8D"/>
    <w:rsid w:val="00B47730"/>
    <w:rsid w:val="00B832F2"/>
    <w:rsid w:val="00CB0664"/>
    <w:rsid w:val="00D237DA"/>
    <w:rsid w:val="00D4613B"/>
    <w:rsid w:val="00DA7E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EB5395"/>
  <w14:defaultImageDpi w14:val="300"/>
  <w15:docId w15:val="{02CB41C0-C591-4439-B6A8-1B061A05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jzitan</cp:lastModifiedBy>
  <cp:revision>7</cp:revision>
  <dcterms:created xsi:type="dcterms:W3CDTF">2013-12-23T23:15:00Z</dcterms:created>
  <dcterms:modified xsi:type="dcterms:W3CDTF">2024-03-22T03:06:00Z</dcterms:modified>
  <cp:category/>
</cp:coreProperties>
</file>